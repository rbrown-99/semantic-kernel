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Semantic Kernel Agent Demos Overview</w:t>
      </w:r>
    </w:p>
    <w:p>
      <w:pPr>
        <w:pStyle w:val="Heading1"/>
      </w:pPr>
      <w:r>
        <w:t>Step 1: Basic Chat Completion Agent</w:t>
      </w:r>
    </w:p>
    <w:p>
      <w:r>
        <w:br/>
        <w:t>This file (`step1_chat_completion_agent_simple.py`) is the most basic implementation of a Semantic Kernel agent using Azure OpenAI.</w:t>
        <w:br/>
        <w:br/>
        <w:t>Core Features:</w:t>
        <w:br/>
        <w:t>- Utilizes `ChatCompletionAgent` from Semantic Kernel.</w:t>
        <w:br/>
        <w:t>- Connects to AzureChatCompletion service using default environment variables or inline arguments.</w:t>
        <w:br/>
        <w:t>- Sends a list of `USER_INPUTS` in a loop, invoking the agent's `get_response` method.</w:t>
        <w:br/>
        <w:br/>
        <w:t>Code Sections:</w:t>
        <w:br/>
        <w:t>1. **Agent Setup**: Initializes a `ChatCompletionAgent` with a name ("Assistant") and basic instructions (e.g., “Answer questions about the world in one sentence.”).</w:t>
        <w:br/>
        <w:t>2. **Response Loop**: Iterates over a list of hardcoded inputs and prints the agent's responses.</w:t>
        <w:br/>
        <w:br/>
        <w:t>Why it’s cool:</w:t>
        <w:br/>
        <w:t>- A perfect starter file for learning how Semantic Kernel integrates with Azure OpenAI.</w:t>
        <w:br/>
        <w:t>- Clear structure: input → response.</w:t>
        <w:br/>
        <w:t>- Easy to modify and extend for basic Q&amp;A or chatbot scenarios.</w:t>
        <w:br/>
      </w:r>
    </w:p>
    <w:p>
      <w:pPr>
        <w:pStyle w:val="Heading1"/>
      </w:pPr>
      <w:r>
        <w:t>Step 4: Agent with Simple Plugin (No Kernel)</w:t>
      </w:r>
    </w:p>
    <w:p>
      <w:r>
        <w:br/>
        <w:t>This file (`step4_chat_completion_agent_plugin_simple.py`) extends Step 1 by demonstrating the use of a Semantic Kernel plugin (function/tool calling), without using the `Kernel` class explicitly.</w:t>
        <w:br/>
        <w:br/>
        <w:t>Core Features:</w:t>
        <w:br/>
        <w:t>- Introduces a `MenuPlugin` with two mock functions: `get_specials` and `get_item_price`.</w:t>
        <w:br/>
        <w:t>- These functions are decorated with `@kernel_function` and registered inline.</w:t>
        <w:br/>
        <w:t>- The agent can now interpret user questions like "What is the special soup?" and invoke the correct function automatically.</w:t>
        <w:br/>
        <w:br/>
        <w:t>Code Sections:</w:t>
        <w:br/>
        <w:t>1. **Plugin Definition**: `MenuPlugin` defines static outputs for demonstration purposes.</w:t>
        <w:br/>
        <w:t>2. **Agent Setup**: Agent is initialized with the plugin embedded directly, rather than through a Kernel.</w:t>
        <w:br/>
        <w:t>3. **Auto Tool Invocation**: The agent detects when a question maps to a registered function and executes it.</w:t>
        <w:br/>
        <w:br/>
        <w:t>Why it’s cool:</w:t>
        <w:br/>
        <w:t>- Demonstrates how Semantic Kernel tools/plugins work.</w:t>
        <w:br/>
        <w:t>- Allows “agentic” behavior with function calling without needing a full Kernel setup.</w:t>
        <w:br/>
        <w:t>- Great for prototyping product catalogs, FAQs, or restaurant menus.</w:t>
        <w:br/>
      </w:r>
    </w:p>
    <w:p>
      <w:pPr>
        <w:pStyle w:val="Heading1"/>
      </w:pPr>
      <w:r>
        <w:t>Step 5: Full Kernel Integration with Real-Time Weather Plugin</w:t>
      </w:r>
    </w:p>
    <w:p>
      <w:r>
        <w:br/>
        <w:t>This file (`step5_chat_completion_agent_plugin_with_kernel.py`) is a full end-to-end example of a functional AI agent using the complete Semantic Kernel architecture, including:</w:t>
        <w:br/>
        <w:br/>
        <w:t>- `Kernel()` object to register plugins and AI services.</w:t>
        <w:br/>
        <w:t>- Function-based plugin using live API calls to WeatherAPI.com.</w:t>
        <w:br/>
        <w:t>- Auto tool invocation enabled with `FunctionChoiceBehavior.Auto()`.</w:t>
        <w:br/>
        <w:t>- Threaded conversation management using `ChatHistoryAgentThread`.</w:t>
        <w:br/>
        <w:br/>
        <w:t>Code Sections:</w:t>
        <w:br/>
        <w:t>1. **Weather Plugin**: The `WeatherPlugin` defines `get_weather(city)` which sends a real HTTP request to the WeatherAPI.com `current.json` endpoint and parses the response.</w:t>
        <w:br/>
        <w:t>2. **Kernel Setup**: Adds the plugin and connects to the Azure ChatCompletion service using your provided deployment, endpoint, and API key.</w:t>
        <w:br/>
        <w:t>3. **Prompt Execution Settings**: Fetches the execution settings for the chat model and configures tool-calling behavior.</w:t>
        <w:br/>
        <w:t>4. **Agent Configuration**: Creates a `ChatCompletionAgent` and passes the kernel and settings via `KernelArguments`.</w:t>
        <w:br/>
        <w:t>5. **Conversation Threading**: Stores conversation context across multiple user inputs using `ChatHistoryAgentThread`, which mimics real conversational memory.</w:t>
        <w:br/>
        <w:br/>
        <w:t>Why it’s cool:</w:t>
        <w:br/>
        <w:t>- Demonstrates real-time, dynamic agent behavior using live data.</w:t>
        <w:br/>
        <w:t>- Uses Semantic Kernel’s full capabilities: service registration, plugin injection, function invocation, and memory threading.</w:t>
        <w:br/>
        <w:t>- A great starting point for building retail, travel, or assistant agents that respond based on external APIs.</w:t>
        <w:br/>
        <w:t>- Fully modular: you can add more plugins (like trip recommendations, packing lists, etc.) without touching core logic.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